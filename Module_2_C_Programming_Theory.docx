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11E70" w14:textId="77777777" w:rsidR="00047205" w:rsidRPr="003F0A24" w:rsidRDefault="00000000">
      <w:pPr>
        <w:pStyle w:val="Heading1"/>
        <w:rPr>
          <w:rFonts w:ascii="Arial" w:hAnsi="Arial" w:cs="Arial"/>
          <w:color w:val="auto"/>
          <w:sz w:val="24"/>
          <w:szCs w:val="24"/>
        </w:rPr>
      </w:pPr>
      <w:r w:rsidRPr="003F0A24">
        <w:rPr>
          <w:rFonts w:ascii="Arial" w:hAnsi="Arial" w:cs="Arial"/>
          <w:color w:val="auto"/>
          <w:sz w:val="24"/>
          <w:szCs w:val="24"/>
        </w:rPr>
        <w:t>Module 2 – Introduction to Programming (Theory Exercises)</w:t>
      </w:r>
    </w:p>
    <w:p w14:paraId="417989F3"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1. Overview of C Programming</w:t>
      </w:r>
    </w:p>
    <w:p w14:paraId="6EAE1241"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26FF45CB" w14:textId="77777777" w:rsidR="00047205" w:rsidRPr="003F0A24" w:rsidRDefault="00000000">
      <w:pPr>
        <w:rPr>
          <w:rFonts w:ascii="Arial" w:hAnsi="Arial" w:cs="Arial"/>
          <w:sz w:val="24"/>
          <w:szCs w:val="24"/>
        </w:rPr>
      </w:pPr>
      <w:r w:rsidRPr="003F0A24">
        <w:rPr>
          <w:rFonts w:ascii="Arial" w:hAnsi="Arial" w:cs="Arial"/>
          <w:sz w:val="24"/>
          <w:szCs w:val="24"/>
        </w:rPr>
        <w:t>The C programming language was developed in the early 1970s by Dennis Ritchie at Bell Labs. It evolved from two earlier languages, BCPL and B, and was designed as a system programming language for developing the UNIX operating system. Its portability, efficiency, and rich set of features made it widely adopted in the computing world.</w:t>
      </w:r>
      <w:r w:rsidRPr="003F0A24">
        <w:rPr>
          <w:rFonts w:ascii="Arial" w:hAnsi="Arial" w:cs="Arial"/>
          <w:sz w:val="24"/>
          <w:szCs w:val="24"/>
        </w:rPr>
        <w:br/>
      </w:r>
      <w:r w:rsidRPr="003F0A24">
        <w:rPr>
          <w:rFonts w:ascii="Arial" w:hAnsi="Arial" w:cs="Arial"/>
          <w:sz w:val="24"/>
          <w:szCs w:val="24"/>
        </w:rPr>
        <w:br/>
        <w:t>Over time, C influenced many other popular programming languages, including C++, Java, and C#. It introduced key concepts like structured programming, low-level memory access, and modularity, which remain relevant in modern programming. Despite being over 50 years old, C is still widely used today due to its performance, control over hardware, and simplicity. It is considered the foundation for learning other languages and is crucial in fields like embedded systems, operating systems, and system-level software development.</w:t>
      </w:r>
    </w:p>
    <w:p w14:paraId="2A255217"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2. Setting Up Environment</w:t>
      </w:r>
    </w:p>
    <w:p w14:paraId="74CB11EC"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2D7B7535" w14:textId="77777777" w:rsidR="00047205" w:rsidRPr="003F0A24" w:rsidRDefault="00000000">
      <w:pPr>
        <w:rPr>
          <w:rFonts w:ascii="Arial" w:hAnsi="Arial" w:cs="Arial"/>
          <w:sz w:val="24"/>
          <w:szCs w:val="24"/>
        </w:rPr>
      </w:pPr>
      <w:r w:rsidRPr="003F0A24">
        <w:rPr>
          <w:rFonts w:ascii="Arial" w:hAnsi="Arial" w:cs="Arial"/>
          <w:sz w:val="24"/>
          <w:szCs w:val="24"/>
        </w:rPr>
        <w:t>To install a C compiler and set up an Integrated Development Environment (IDE), follow these steps:</w:t>
      </w:r>
      <w:r w:rsidRPr="003F0A24">
        <w:rPr>
          <w:rFonts w:ascii="Arial" w:hAnsi="Arial" w:cs="Arial"/>
          <w:sz w:val="24"/>
          <w:szCs w:val="24"/>
        </w:rPr>
        <w:br/>
        <w:t>1. Install GCC (GNU Compiler Collection):</w:t>
      </w:r>
      <w:r w:rsidRPr="003F0A24">
        <w:rPr>
          <w:rFonts w:ascii="Arial" w:hAnsi="Arial" w:cs="Arial"/>
          <w:sz w:val="24"/>
          <w:szCs w:val="24"/>
        </w:rPr>
        <w:br/>
        <w:t xml:space="preserve">   - On Windows: Install MinGW or TDM-GCC.</w:t>
      </w:r>
      <w:r w:rsidRPr="003F0A24">
        <w:rPr>
          <w:rFonts w:ascii="Arial" w:hAnsi="Arial" w:cs="Arial"/>
          <w:sz w:val="24"/>
          <w:szCs w:val="24"/>
        </w:rPr>
        <w:br/>
        <w:t xml:space="preserve">   - On Linux: GCC is usually pre-installed; otherwise, install it via package managers (e.g., apt-get install gcc).</w:t>
      </w:r>
      <w:r w:rsidRPr="003F0A24">
        <w:rPr>
          <w:rFonts w:ascii="Arial" w:hAnsi="Arial" w:cs="Arial"/>
          <w:sz w:val="24"/>
          <w:szCs w:val="24"/>
        </w:rPr>
        <w:br/>
        <w:t xml:space="preserve">   - On macOS: Install Xcode Command Line Tools.</w:t>
      </w:r>
      <w:r w:rsidRPr="003F0A24">
        <w:rPr>
          <w:rFonts w:ascii="Arial" w:hAnsi="Arial" w:cs="Arial"/>
          <w:sz w:val="24"/>
          <w:szCs w:val="24"/>
        </w:rPr>
        <w:br/>
        <w:t>2. Install an IDE:</w:t>
      </w:r>
      <w:r w:rsidRPr="003F0A24">
        <w:rPr>
          <w:rFonts w:ascii="Arial" w:hAnsi="Arial" w:cs="Arial"/>
          <w:sz w:val="24"/>
          <w:szCs w:val="24"/>
        </w:rPr>
        <w:br/>
        <w:t xml:space="preserve">   - DevC++: Lightweight IDE for C/C++.</w:t>
      </w:r>
      <w:r w:rsidRPr="003F0A24">
        <w:rPr>
          <w:rFonts w:ascii="Arial" w:hAnsi="Arial" w:cs="Arial"/>
          <w:sz w:val="24"/>
          <w:szCs w:val="24"/>
        </w:rPr>
        <w:br/>
        <w:t xml:space="preserve">   - </w:t>
      </w:r>
      <w:proofErr w:type="gramStart"/>
      <w:r w:rsidRPr="003F0A24">
        <w:rPr>
          <w:rFonts w:ascii="Arial" w:hAnsi="Arial" w:cs="Arial"/>
          <w:sz w:val="24"/>
          <w:szCs w:val="24"/>
        </w:rPr>
        <w:t>Code::</w:t>
      </w:r>
      <w:proofErr w:type="gramEnd"/>
      <w:r w:rsidRPr="003F0A24">
        <w:rPr>
          <w:rFonts w:ascii="Arial" w:hAnsi="Arial" w:cs="Arial"/>
          <w:sz w:val="24"/>
          <w:szCs w:val="24"/>
        </w:rPr>
        <w:t>Blocks: Open-source IDE with debugging and project management features.</w:t>
      </w:r>
      <w:r w:rsidRPr="003F0A24">
        <w:rPr>
          <w:rFonts w:ascii="Arial" w:hAnsi="Arial" w:cs="Arial"/>
          <w:sz w:val="24"/>
          <w:szCs w:val="24"/>
        </w:rPr>
        <w:br/>
        <w:t xml:space="preserve">   - Visual Studio Code: Modern, extensible editor with support for C through extensions.</w:t>
      </w:r>
      <w:r w:rsidRPr="003F0A24">
        <w:rPr>
          <w:rFonts w:ascii="Arial" w:hAnsi="Arial" w:cs="Arial"/>
          <w:sz w:val="24"/>
          <w:szCs w:val="24"/>
        </w:rPr>
        <w:br/>
        <w:t>3. Configure IDE:</w:t>
      </w:r>
      <w:r w:rsidRPr="003F0A24">
        <w:rPr>
          <w:rFonts w:ascii="Arial" w:hAnsi="Arial" w:cs="Arial"/>
          <w:sz w:val="24"/>
          <w:szCs w:val="24"/>
        </w:rPr>
        <w:br/>
        <w:t xml:space="preserve">   - Link the IDE to the installed C compiler.</w:t>
      </w:r>
      <w:r w:rsidRPr="003F0A24">
        <w:rPr>
          <w:rFonts w:ascii="Arial" w:hAnsi="Arial" w:cs="Arial"/>
          <w:sz w:val="24"/>
          <w:szCs w:val="24"/>
        </w:rPr>
        <w:br/>
        <w:t xml:space="preserve">   - Set the compiler path in the IDE settings.</w:t>
      </w:r>
      <w:r w:rsidRPr="003F0A24">
        <w:rPr>
          <w:rFonts w:ascii="Arial" w:hAnsi="Arial" w:cs="Arial"/>
          <w:sz w:val="24"/>
          <w:szCs w:val="24"/>
        </w:rPr>
        <w:br/>
        <w:t xml:space="preserve">   - Test the setup by writing and running a simple 'Hello, World!' program.</w:t>
      </w:r>
    </w:p>
    <w:p w14:paraId="744C5070"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lastRenderedPageBreak/>
        <w:t>3. Basic Structure of a C Program</w:t>
      </w:r>
    </w:p>
    <w:p w14:paraId="2EB6BEE4"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33C60161" w14:textId="77777777" w:rsidR="00047205" w:rsidRPr="003F0A24" w:rsidRDefault="00000000">
      <w:pPr>
        <w:rPr>
          <w:rFonts w:ascii="Arial" w:hAnsi="Arial" w:cs="Arial"/>
          <w:sz w:val="24"/>
          <w:szCs w:val="24"/>
        </w:rPr>
      </w:pPr>
      <w:r w:rsidRPr="003F0A24">
        <w:rPr>
          <w:rFonts w:ascii="Arial" w:hAnsi="Arial" w:cs="Arial"/>
          <w:sz w:val="24"/>
          <w:szCs w:val="24"/>
        </w:rPr>
        <w:t>A C program generally consists of the following components:</w:t>
      </w:r>
      <w:r w:rsidRPr="003F0A24">
        <w:rPr>
          <w:rFonts w:ascii="Arial" w:hAnsi="Arial" w:cs="Arial"/>
          <w:sz w:val="24"/>
          <w:szCs w:val="24"/>
        </w:rPr>
        <w:br/>
        <w:t>1. Header Files: Preprocessor directives that include libraries, e.g., #include &lt;stdio.h&gt;.</w:t>
      </w:r>
      <w:r w:rsidRPr="003F0A24">
        <w:rPr>
          <w:rFonts w:ascii="Arial" w:hAnsi="Arial" w:cs="Arial"/>
          <w:sz w:val="24"/>
          <w:szCs w:val="24"/>
        </w:rPr>
        <w:br/>
        <w:t xml:space="preserve">2. </w:t>
      </w:r>
      <w:proofErr w:type="gramStart"/>
      <w:r w:rsidRPr="003F0A24">
        <w:rPr>
          <w:rFonts w:ascii="Arial" w:hAnsi="Arial" w:cs="Arial"/>
          <w:sz w:val="24"/>
          <w:szCs w:val="24"/>
        </w:rPr>
        <w:t>main(</w:t>
      </w:r>
      <w:proofErr w:type="gramEnd"/>
      <w:r w:rsidRPr="003F0A24">
        <w:rPr>
          <w:rFonts w:ascii="Arial" w:hAnsi="Arial" w:cs="Arial"/>
          <w:sz w:val="24"/>
          <w:szCs w:val="24"/>
        </w:rPr>
        <w:t>) Function: The entry point of the program.</w:t>
      </w:r>
      <w:r w:rsidRPr="003F0A24">
        <w:rPr>
          <w:rFonts w:ascii="Arial" w:hAnsi="Arial" w:cs="Arial"/>
          <w:sz w:val="24"/>
          <w:szCs w:val="24"/>
        </w:rPr>
        <w:br/>
        <w:t>3. Comments: Used to explain the code. Single-line (//) and multi-line (/* ... */).</w:t>
      </w:r>
      <w:r w:rsidRPr="003F0A24">
        <w:rPr>
          <w:rFonts w:ascii="Arial" w:hAnsi="Arial" w:cs="Arial"/>
          <w:sz w:val="24"/>
          <w:szCs w:val="24"/>
        </w:rPr>
        <w:br/>
        <w:t>4. Data Types: Define the type of data (int, float, char, etc.).</w:t>
      </w:r>
      <w:r w:rsidRPr="003F0A24">
        <w:rPr>
          <w:rFonts w:ascii="Arial" w:hAnsi="Arial" w:cs="Arial"/>
          <w:sz w:val="24"/>
          <w:szCs w:val="24"/>
        </w:rPr>
        <w:br/>
        <w:t>5. Variables: Named storage for data values.</w:t>
      </w:r>
      <w:r w:rsidRPr="003F0A24">
        <w:rPr>
          <w:rFonts w:ascii="Arial" w:hAnsi="Arial" w:cs="Arial"/>
          <w:sz w:val="24"/>
          <w:szCs w:val="24"/>
        </w:rPr>
        <w:br/>
      </w:r>
      <w:r w:rsidRPr="003F0A24">
        <w:rPr>
          <w:rFonts w:ascii="Arial" w:hAnsi="Arial" w:cs="Arial"/>
          <w:sz w:val="24"/>
          <w:szCs w:val="24"/>
        </w:rPr>
        <w:br/>
        <w:t>Example:</w:t>
      </w:r>
      <w:r w:rsidRPr="003F0A24">
        <w:rPr>
          <w:rFonts w:ascii="Arial" w:hAnsi="Arial" w:cs="Arial"/>
          <w:sz w:val="24"/>
          <w:szCs w:val="24"/>
        </w:rPr>
        <w:br/>
        <w:t>#include &lt;stdio.h&gt;</w:t>
      </w:r>
      <w:r w:rsidRPr="003F0A24">
        <w:rPr>
          <w:rFonts w:ascii="Arial" w:hAnsi="Arial" w:cs="Arial"/>
          <w:sz w:val="24"/>
          <w:szCs w:val="24"/>
        </w:rPr>
        <w:br/>
        <w:t xml:space="preserve">int </w:t>
      </w:r>
      <w:proofErr w:type="gramStart"/>
      <w:r w:rsidRPr="003F0A24">
        <w:rPr>
          <w:rFonts w:ascii="Arial" w:hAnsi="Arial" w:cs="Arial"/>
          <w:sz w:val="24"/>
          <w:szCs w:val="24"/>
        </w:rPr>
        <w:t>main(</w:t>
      </w:r>
      <w:proofErr w:type="gramEnd"/>
      <w:r w:rsidRPr="003F0A24">
        <w:rPr>
          <w:rFonts w:ascii="Arial" w:hAnsi="Arial" w:cs="Arial"/>
          <w:sz w:val="24"/>
          <w:szCs w:val="24"/>
        </w:rPr>
        <w:t>) {</w:t>
      </w:r>
      <w:r w:rsidRPr="003F0A24">
        <w:rPr>
          <w:rFonts w:ascii="Arial" w:hAnsi="Arial" w:cs="Arial"/>
          <w:sz w:val="24"/>
          <w:szCs w:val="24"/>
        </w:rPr>
        <w:br/>
        <w:t xml:space="preserve">   int age = 20; // variable declaration</w:t>
      </w:r>
      <w:r w:rsidRPr="003F0A24">
        <w:rPr>
          <w:rFonts w:ascii="Arial" w:hAnsi="Arial" w:cs="Arial"/>
          <w:sz w:val="24"/>
          <w:szCs w:val="24"/>
        </w:rPr>
        <w:br/>
        <w:t xml:space="preserve">   float marks = 88.5;</w:t>
      </w:r>
      <w:r w:rsidRPr="003F0A24">
        <w:rPr>
          <w:rFonts w:ascii="Arial" w:hAnsi="Arial" w:cs="Arial"/>
          <w:sz w:val="24"/>
          <w:szCs w:val="24"/>
        </w:rPr>
        <w:br/>
        <w:t xml:space="preserve">   char grade = 'A';</w:t>
      </w:r>
      <w:r w:rsidRPr="003F0A24">
        <w:rPr>
          <w:rFonts w:ascii="Arial" w:hAnsi="Arial" w:cs="Arial"/>
          <w:sz w:val="24"/>
          <w:szCs w:val="24"/>
        </w:rPr>
        <w:br/>
        <w:t xml:space="preserve">   </w:t>
      </w:r>
      <w:proofErr w:type="gramStart"/>
      <w:r w:rsidRPr="003F0A24">
        <w:rPr>
          <w:rFonts w:ascii="Arial" w:hAnsi="Arial" w:cs="Arial"/>
          <w:sz w:val="24"/>
          <w:szCs w:val="24"/>
        </w:rPr>
        <w:t>printf(</w:t>
      </w:r>
      <w:proofErr w:type="gramEnd"/>
      <w:r w:rsidRPr="003F0A24">
        <w:rPr>
          <w:rFonts w:ascii="Arial" w:hAnsi="Arial" w:cs="Arial"/>
          <w:sz w:val="24"/>
          <w:szCs w:val="24"/>
        </w:rPr>
        <w:t>"Age: %d, Marks: %.2f, Grade: %c", age, marks, grade);</w:t>
      </w:r>
      <w:r w:rsidRPr="003F0A24">
        <w:rPr>
          <w:rFonts w:ascii="Arial" w:hAnsi="Arial" w:cs="Arial"/>
          <w:sz w:val="24"/>
          <w:szCs w:val="24"/>
        </w:rPr>
        <w:br/>
        <w:t xml:space="preserve">   return 0;</w:t>
      </w:r>
      <w:r w:rsidRPr="003F0A24">
        <w:rPr>
          <w:rFonts w:ascii="Arial" w:hAnsi="Arial" w:cs="Arial"/>
          <w:sz w:val="24"/>
          <w:szCs w:val="24"/>
        </w:rPr>
        <w:br/>
        <w:t>}</w:t>
      </w:r>
    </w:p>
    <w:p w14:paraId="4E2FA3D4"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4. Operators in C</w:t>
      </w:r>
    </w:p>
    <w:p w14:paraId="14ACE1B2"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475B2FCC" w14:textId="77777777" w:rsidR="00047205" w:rsidRPr="003F0A24" w:rsidRDefault="00000000">
      <w:pPr>
        <w:rPr>
          <w:rFonts w:ascii="Arial" w:hAnsi="Arial" w:cs="Arial"/>
          <w:sz w:val="24"/>
          <w:szCs w:val="24"/>
        </w:rPr>
      </w:pPr>
      <w:r w:rsidRPr="003F0A24">
        <w:rPr>
          <w:rFonts w:ascii="Arial" w:hAnsi="Arial" w:cs="Arial"/>
          <w:sz w:val="24"/>
          <w:szCs w:val="24"/>
        </w:rPr>
        <w:t>Operators in C are symbols that perform operations on variables and values:</w:t>
      </w:r>
      <w:r w:rsidRPr="003F0A24">
        <w:rPr>
          <w:rFonts w:ascii="Arial" w:hAnsi="Arial" w:cs="Arial"/>
          <w:sz w:val="24"/>
          <w:szCs w:val="24"/>
        </w:rPr>
        <w:br/>
        <w:t>1. Arithmetic Operators: +, -, *, /, %</w:t>
      </w:r>
      <w:r w:rsidRPr="003F0A24">
        <w:rPr>
          <w:rFonts w:ascii="Arial" w:hAnsi="Arial" w:cs="Arial"/>
          <w:sz w:val="24"/>
          <w:szCs w:val="24"/>
        </w:rPr>
        <w:br/>
        <w:t>2. Relational Operators: ==</w:t>
      </w:r>
      <w:proofErr w:type="gramStart"/>
      <w:r w:rsidRPr="003F0A24">
        <w:rPr>
          <w:rFonts w:ascii="Arial" w:hAnsi="Arial" w:cs="Arial"/>
          <w:sz w:val="24"/>
          <w:szCs w:val="24"/>
        </w:rPr>
        <w:t>, !</w:t>
      </w:r>
      <w:proofErr w:type="gramEnd"/>
      <w:r w:rsidRPr="003F0A24">
        <w:rPr>
          <w:rFonts w:ascii="Arial" w:hAnsi="Arial" w:cs="Arial"/>
          <w:sz w:val="24"/>
          <w:szCs w:val="24"/>
        </w:rPr>
        <w:t>=, &gt;, &lt;, &gt;=, &lt;=</w:t>
      </w:r>
      <w:r w:rsidRPr="003F0A24">
        <w:rPr>
          <w:rFonts w:ascii="Arial" w:hAnsi="Arial" w:cs="Arial"/>
          <w:sz w:val="24"/>
          <w:szCs w:val="24"/>
        </w:rPr>
        <w:br/>
        <w:t>3. Logical Operators: &amp;&amp;, ||</w:t>
      </w:r>
      <w:proofErr w:type="gramStart"/>
      <w:r w:rsidRPr="003F0A24">
        <w:rPr>
          <w:rFonts w:ascii="Arial" w:hAnsi="Arial" w:cs="Arial"/>
          <w:sz w:val="24"/>
          <w:szCs w:val="24"/>
        </w:rPr>
        <w:t>, !</w:t>
      </w:r>
      <w:proofErr w:type="gramEnd"/>
      <w:r w:rsidRPr="003F0A24">
        <w:rPr>
          <w:rFonts w:ascii="Arial" w:hAnsi="Arial" w:cs="Arial"/>
          <w:sz w:val="24"/>
          <w:szCs w:val="24"/>
        </w:rPr>
        <w:br/>
        <w:t>4. Assignment Operators: =, +=, -=, *=, /=</w:t>
      </w:r>
      <w:r w:rsidRPr="003F0A24">
        <w:rPr>
          <w:rFonts w:ascii="Arial" w:hAnsi="Arial" w:cs="Arial"/>
          <w:sz w:val="24"/>
          <w:szCs w:val="24"/>
        </w:rPr>
        <w:br/>
        <w:t>5. Increment/Decrement: ++, --</w:t>
      </w:r>
      <w:r w:rsidRPr="003F0A24">
        <w:rPr>
          <w:rFonts w:ascii="Arial" w:hAnsi="Arial" w:cs="Arial"/>
          <w:sz w:val="24"/>
          <w:szCs w:val="24"/>
        </w:rPr>
        <w:br/>
        <w:t>6. Bitwise Operators: &amp;, |, ^, ~, &lt;&lt;, &gt;&gt;</w:t>
      </w:r>
      <w:r w:rsidRPr="003F0A24">
        <w:rPr>
          <w:rFonts w:ascii="Arial" w:hAnsi="Arial" w:cs="Arial"/>
          <w:sz w:val="24"/>
          <w:szCs w:val="24"/>
        </w:rPr>
        <w:br/>
        <w:t>7. Conditional (Ternary) Operator</w:t>
      </w:r>
      <w:proofErr w:type="gramStart"/>
      <w:r w:rsidRPr="003F0A24">
        <w:rPr>
          <w:rFonts w:ascii="Arial" w:hAnsi="Arial" w:cs="Arial"/>
          <w:sz w:val="24"/>
          <w:szCs w:val="24"/>
        </w:rPr>
        <w:t>: ?</w:t>
      </w:r>
      <w:proofErr w:type="gramEnd"/>
      <w:r w:rsidRPr="003F0A24">
        <w:rPr>
          <w:rFonts w:ascii="Arial" w:hAnsi="Arial" w:cs="Arial"/>
          <w:sz w:val="24"/>
          <w:szCs w:val="24"/>
        </w:rPr>
        <w:t xml:space="preserve"> :</w:t>
      </w:r>
    </w:p>
    <w:p w14:paraId="10457F8D"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5. Control Flow Statements in C</w:t>
      </w:r>
    </w:p>
    <w:p w14:paraId="553B00EA"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539EEFCB" w14:textId="77777777" w:rsidR="00047205" w:rsidRPr="003F0A24" w:rsidRDefault="00000000">
      <w:pPr>
        <w:rPr>
          <w:rFonts w:ascii="Arial" w:hAnsi="Arial" w:cs="Arial"/>
          <w:sz w:val="24"/>
          <w:szCs w:val="24"/>
        </w:rPr>
      </w:pPr>
      <w:r w:rsidRPr="003F0A24">
        <w:rPr>
          <w:rFonts w:ascii="Arial" w:hAnsi="Arial" w:cs="Arial"/>
          <w:sz w:val="24"/>
          <w:szCs w:val="24"/>
        </w:rPr>
        <w:t>Decision-making in C allows conditional execution:</w:t>
      </w:r>
      <w:r w:rsidRPr="003F0A24">
        <w:rPr>
          <w:rFonts w:ascii="Arial" w:hAnsi="Arial" w:cs="Arial"/>
          <w:sz w:val="24"/>
          <w:szCs w:val="24"/>
        </w:rPr>
        <w:br/>
        <w:t>1. if: Executes a block if the condition is true.</w:t>
      </w:r>
      <w:r w:rsidRPr="003F0A24">
        <w:rPr>
          <w:rFonts w:ascii="Arial" w:hAnsi="Arial" w:cs="Arial"/>
          <w:sz w:val="24"/>
          <w:szCs w:val="24"/>
        </w:rPr>
        <w:br/>
        <w:t>2. if-else: Executes one block if true, another if false.</w:t>
      </w:r>
      <w:r w:rsidRPr="003F0A24">
        <w:rPr>
          <w:rFonts w:ascii="Arial" w:hAnsi="Arial" w:cs="Arial"/>
          <w:sz w:val="24"/>
          <w:szCs w:val="24"/>
        </w:rPr>
        <w:br/>
        <w:t>3. Nested if-else: Multiple if-else structures inside each other.</w:t>
      </w:r>
      <w:r w:rsidRPr="003F0A24">
        <w:rPr>
          <w:rFonts w:ascii="Arial" w:hAnsi="Arial" w:cs="Arial"/>
          <w:sz w:val="24"/>
          <w:szCs w:val="24"/>
        </w:rPr>
        <w:br/>
        <w:t>4. switch: Used for multi-way branching based on a variable value.</w:t>
      </w:r>
    </w:p>
    <w:p w14:paraId="13620FF9"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lastRenderedPageBreak/>
        <w:t>6. Looping in C</w:t>
      </w:r>
    </w:p>
    <w:p w14:paraId="340B730A"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36490739" w14:textId="77777777" w:rsidR="00047205" w:rsidRPr="003F0A24" w:rsidRDefault="00000000">
      <w:pPr>
        <w:rPr>
          <w:rFonts w:ascii="Arial" w:hAnsi="Arial" w:cs="Arial"/>
          <w:sz w:val="24"/>
          <w:szCs w:val="24"/>
        </w:rPr>
      </w:pPr>
      <w:r w:rsidRPr="003F0A24">
        <w:rPr>
          <w:rFonts w:ascii="Arial" w:hAnsi="Arial" w:cs="Arial"/>
          <w:sz w:val="24"/>
          <w:szCs w:val="24"/>
        </w:rPr>
        <w:t>C provides three main types of loops:</w:t>
      </w:r>
      <w:r w:rsidRPr="003F0A24">
        <w:rPr>
          <w:rFonts w:ascii="Arial" w:hAnsi="Arial" w:cs="Arial"/>
          <w:sz w:val="24"/>
          <w:szCs w:val="24"/>
        </w:rPr>
        <w:br/>
        <w:t>1. for loop: Best when the number of iterations is known.</w:t>
      </w:r>
      <w:r w:rsidRPr="003F0A24">
        <w:rPr>
          <w:rFonts w:ascii="Arial" w:hAnsi="Arial" w:cs="Arial"/>
          <w:sz w:val="24"/>
          <w:szCs w:val="24"/>
        </w:rPr>
        <w:br/>
        <w:t>2. while loop: Checks condition before execution; used when iterations depend on a condition.</w:t>
      </w:r>
      <w:r w:rsidRPr="003F0A24">
        <w:rPr>
          <w:rFonts w:ascii="Arial" w:hAnsi="Arial" w:cs="Arial"/>
          <w:sz w:val="24"/>
          <w:szCs w:val="24"/>
        </w:rPr>
        <w:br/>
        <w:t>3. do-while loop: Executes at least once since condition is checked after execution.</w:t>
      </w:r>
    </w:p>
    <w:p w14:paraId="2AA6DF37"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7. Loop Control Statements</w:t>
      </w:r>
    </w:p>
    <w:p w14:paraId="5ECDFBB9"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1F3ED1A2" w14:textId="77777777" w:rsidR="00047205" w:rsidRPr="003F0A24" w:rsidRDefault="00000000">
      <w:pPr>
        <w:rPr>
          <w:rFonts w:ascii="Arial" w:hAnsi="Arial" w:cs="Arial"/>
          <w:sz w:val="24"/>
          <w:szCs w:val="24"/>
        </w:rPr>
      </w:pPr>
      <w:r w:rsidRPr="003F0A24">
        <w:rPr>
          <w:rFonts w:ascii="Arial" w:hAnsi="Arial" w:cs="Arial"/>
          <w:sz w:val="24"/>
          <w:szCs w:val="24"/>
        </w:rPr>
        <w:t>1. break: Immediately exits the loop or switch.</w:t>
      </w:r>
      <w:r w:rsidRPr="003F0A24">
        <w:rPr>
          <w:rFonts w:ascii="Arial" w:hAnsi="Arial" w:cs="Arial"/>
          <w:sz w:val="24"/>
          <w:szCs w:val="24"/>
        </w:rPr>
        <w:br/>
        <w:t>2. continue: Skips the current iteration and proceeds to the next.</w:t>
      </w:r>
      <w:r w:rsidRPr="003F0A24">
        <w:rPr>
          <w:rFonts w:ascii="Arial" w:hAnsi="Arial" w:cs="Arial"/>
          <w:sz w:val="24"/>
          <w:szCs w:val="24"/>
        </w:rPr>
        <w:br/>
        <w:t>3. goto: Transfers control to a labeled statement in the program.</w:t>
      </w:r>
    </w:p>
    <w:p w14:paraId="47FCFD22"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8. Functions in C</w:t>
      </w:r>
    </w:p>
    <w:p w14:paraId="4F87CD8E"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27E59003" w14:textId="77777777" w:rsidR="00047205" w:rsidRPr="003F0A24" w:rsidRDefault="00000000">
      <w:pPr>
        <w:rPr>
          <w:rFonts w:ascii="Arial" w:hAnsi="Arial" w:cs="Arial"/>
          <w:sz w:val="24"/>
          <w:szCs w:val="24"/>
        </w:rPr>
      </w:pPr>
      <w:r w:rsidRPr="003F0A24">
        <w:rPr>
          <w:rFonts w:ascii="Arial" w:hAnsi="Arial" w:cs="Arial"/>
          <w:sz w:val="24"/>
          <w:szCs w:val="24"/>
        </w:rPr>
        <w:t>Functions are blocks of code that perform a specific task.</w:t>
      </w:r>
      <w:r w:rsidRPr="003F0A24">
        <w:rPr>
          <w:rFonts w:ascii="Arial" w:hAnsi="Arial" w:cs="Arial"/>
          <w:sz w:val="24"/>
          <w:szCs w:val="24"/>
        </w:rPr>
        <w:br/>
        <w:t>1. Declaration: Tells the compiler about the function (prototype).</w:t>
      </w:r>
      <w:r w:rsidRPr="003F0A24">
        <w:rPr>
          <w:rFonts w:ascii="Arial" w:hAnsi="Arial" w:cs="Arial"/>
          <w:sz w:val="24"/>
          <w:szCs w:val="24"/>
        </w:rPr>
        <w:br/>
        <w:t>2. Definition: Contains the actual code.</w:t>
      </w:r>
      <w:r w:rsidRPr="003F0A24">
        <w:rPr>
          <w:rFonts w:ascii="Arial" w:hAnsi="Arial" w:cs="Arial"/>
          <w:sz w:val="24"/>
          <w:szCs w:val="24"/>
        </w:rPr>
        <w:br/>
        <w:t>3. Call: Executes the function from main or other functions.</w:t>
      </w:r>
      <w:r w:rsidRPr="003F0A24">
        <w:rPr>
          <w:rFonts w:ascii="Arial" w:hAnsi="Arial" w:cs="Arial"/>
          <w:sz w:val="24"/>
          <w:szCs w:val="24"/>
        </w:rPr>
        <w:br/>
        <w:t>Functions improve modularity and code reuse.</w:t>
      </w:r>
    </w:p>
    <w:p w14:paraId="2CD28B3F"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9. Arrays in C</w:t>
      </w:r>
    </w:p>
    <w:p w14:paraId="2434C6A8"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17B5DB8C" w14:textId="77777777" w:rsidR="00047205" w:rsidRPr="003F0A24" w:rsidRDefault="00000000">
      <w:pPr>
        <w:rPr>
          <w:rFonts w:ascii="Arial" w:hAnsi="Arial" w:cs="Arial"/>
          <w:sz w:val="24"/>
          <w:szCs w:val="24"/>
        </w:rPr>
      </w:pPr>
      <w:r w:rsidRPr="003F0A24">
        <w:rPr>
          <w:rFonts w:ascii="Arial" w:hAnsi="Arial" w:cs="Arial"/>
          <w:sz w:val="24"/>
          <w:szCs w:val="24"/>
        </w:rPr>
        <w:t>Arrays store multiple values of the same type in contiguous memory locations.</w:t>
      </w:r>
      <w:r w:rsidRPr="003F0A24">
        <w:rPr>
          <w:rFonts w:ascii="Arial" w:hAnsi="Arial" w:cs="Arial"/>
          <w:sz w:val="24"/>
          <w:szCs w:val="24"/>
        </w:rPr>
        <w:br/>
        <w:t xml:space="preserve">1. One-dimensional array: List of elements (e.g., int </w:t>
      </w:r>
      <w:proofErr w:type="gramStart"/>
      <w:r w:rsidRPr="003F0A24">
        <w:rPr>
          <w:rFonts w:ascii="Arial" w:hAnsi="Arial" w:cs="Arial"/>
          <w:sz w:val="24"/>
          <w:szCs w:val="24"/>
        </w:rPr>
        <w:t>arr[</w:t>
      </w:r>
      <w:proofErr w:type="gramEnd"/>
      <w:r w:rsidRPr="003F0A24">
        <w:rPr>
          <w:rFonts w:ascii="Arial" w:hAnsi="Arial" w:cs="Arial"/>
          <w:sz w:val="24"/>
          <w:szCs w:val="24"/>
        </w:rPr>
        <w:t>5]).</w:t>
      </w:r>
      <w:r w:rsidRPr="003F0A24">
        <w:rPr>
          <w:rFonts w:ascii="Arial" w:hAnsi="Arial" w:cs="Arial"/>
          <w:sz w:val="24"/>
          <w:szCs w:val="24"/>
        </w:rPr>
        <w:br/>
        <w:t xml:space="preserve">2. Multi-dimensional array: Arrays of arrays (e.g., int </w:t>
      </w:r>
      <w:proofErr w:type="gramStart"/>
      <w:r w:rsidRPr="003F0A24">
        <w:rPr>
          <w:rFonts w:ascii="Arial" w:hAnsi="Arial" w:cs="Arial"/>
          <w:sz w:val="24"/>
          <w:szCs w:val="24"/>
        </w:rPr>
        <w:t>matrix[</w:t>
      </w:r>
      <w:proofErr w:type="gramEnd"/>
      <w:r w:rsidRPr="003F0A24">
        <w:rPr>
          <w:rFonts w:ascii="Arial" w:hAnsi="Arial" w:cs="Arial"/>
          <w:sz w:val="24"/>
          <w:szCs w:val="24"/>
        </w:rPr>
        <w:t>3][3]).</w:t>
      </w:r>
      <w:r w:rsidRPr="003F0A24">
        <w:rPr>
          <w:rFonts w:ascii="Arial" w:hAnsi="Arial" w:cs="Arial"/>
          <w:sz w:val="24"/>
          <w:szCs w:val="24"/>
        </w:rPr>
        <w:br/>
        <w:t>Useful for handling collections of data efficiently.</w:t>
      </w:r>
    </w:p>
    <w:p w14:paraId="36B44C66"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10. Pointers in C</w:t>
      </w:r>
    </w:p>
    <w:p w14:paraId="3DE3A3EC"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6114576B" w14:textId="77777777" w:rsidR="00047205" w:rsidRPr="003F0A24" w:rsidRDefault="00000000">
      <w:pPr>
        <w:rPr>
          <w:rFonts w:ascii="Arial" w:hAnsi="Arial" w:cs="Arial"/>
          <w:sz w:val="24"/>
          <w:szCs w:val="24"/>
        </w:rPr>
      </w:pPr>
      <w:r w:rsidRPr="003F0A24">
        <w:rPr>
          <w:rFonts w:ascii="Arial" w:hAnsi="Arial" w:cs="Arial"/>
          <w:sz w:val="24"/>
          <w:szCs w:val="24"/>
        </w:rPr>
        <w:t>Pointers are variables that store memory addresses.</w:t>
      </w:r>
      <w:r w:rsidRPr="003F0A24">
        <w:rPr>
          <w:rFonts w:ascii="Arial" w:hAnsi="Arial" w:cs="Arial"/>
          <w:sz w:val="24"/>
          <w:szCs w:val="24"/>
        </w:rPr>
        <w:br/>
        <w:t>Declaration: int *ptr;</w:t>
      </w:r>
      <w:r w:rsidRPr="003F0A24">
        <w:rPr>
          <w:rFonts w:ascii="Arial" w:hAnsi="Arial" w:cs="Arial"/>
          <w:sz w:val="24"/>
          <w:szCs w:val="24"/>
        </w:rPr>
        <w:br/>
        <w:t>Initialization: int x = 10; ptr = &amp;x;</w:t>
      </w:r>
      <w:r w:rsidRPr="003F0A24">
        <w:rPr>
          <w:rFonts w:ascii="Arial" w:hAnsi="Arial" w:cs="Arial"/>
          <w:sz w:val="24"/>
          <w:szCs w:val="24"/>
        </w:rPr>
        <w:br/>
        <w:t>Importance: Allow dynamic memory management, efficient array handling, and manipulation of data structures.</w:t>
      </w:r>
    </w:p>
    <w:p w14:paraId="646A9709"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lastRenderedPageBreak/>
        <w:t>11. Strings in C</w:t>
      </w:r>
    </w:p>
    <w:p w14:paraId="68311513"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3E026DD1" w14:textId="77777777" w:rsidR="00047205" w:rsidRPr="003F0A24" w:rsidRDefault="00000000">
      <w:pPr>
        <w:rPr>
          <w:rFonts w:ascii="Arial" w:hAnsi="Arial" w:cs="Arial"/>
          <w:sz w:val="24"/>
          <w:szCs w:val="24"/>
        </w:rPr>
      </w:pPr>
      <w:r w:rsidRPr="003F0A24">
        <w:rPr>
          <w:rFonts w:ascii="Arial" w:hAnsi="Arial" w:cs="Arial"/>
          <w:sz w:val="24"/>
          <w:szCs w:val="24"/>
        </w:rPr>
        <w:t>Strings in C are arrays of characters ending with a null character '\0'.</w:t>
      </w:r>
      <w:r w:rsidRPr="003F0A24">
        <w:rPr>
          <w:rFonts w:ascii="Arial" w:hAnsi="Arial" w:cs="Arial"/>
          <w:sz w:val="24"/>
          <w:szCs w:val="24"/>
        </w:rPr>
        <w:br/>
        <w:t>Common string handling functions:</w:t>
      </w:r>
      <w:r w:rsidRPr="003F0A24">
        <w:rPr>
          <w:rFonts w:ascii="Arial" w:hAnsi="Arial" w:cs="Arial"/>
          <w:sz w:val="24"/>
          <w:szCs w:val="24"/>
        </w:rPr>
        <w:br/>
        <w:t xml:space="preserve">1. </w:t>
      </w:r>
      <w:proofErr w:type="gramStart"/>
      <w:r w:rsidRPr="003F0A24">
        <w:rPr>
          <w:rFonts w:ascii="Arial" w:hAnsi="Arial" w:cs="Arial"/>
          <w:sz w:val="24"/>
          <w:szCs w:val="24"/>
        </w:rPr>
        <w:t>strlen(</w:t>
      </w:r>
      <w:proofErr w:type="gramEnd"/>
      <w:r w:rsidRPr="003F0A24">
        <w:rPr>
          <w:rFonts w:ascii="Arial" w:hAnsi="Arial" w:cs="Arial"/>
          <w:sz w:val="24"/>
          <w:szCs w:val="24"/>
        </w:rPr>
        <w:t>): Returns the length of a string.</w:t>
      </w:r>
      <w:r w:rsidRPr="003F0A24">
        <w:rPr>
          <w:rFonts w:ascii="Arial" w:hAnsi="Arial" w:cs="Arial"/>
          <w:sz w:val="24"/>
          <w:szCs w:val="24"/>
        </w:rPr>
        <w:br/>
        <w:t xml:space="preserve">2. </w:t>
      </w:r>
      <w:proofErr w:type="gramStart"/>
      <w:r w:rsidRPr="003F0A24">
        <w:rPr>
          <w:rFonts w:ascii="Arial" w:hAnsi="Arial" w:cs="Arial"/>
          <w:sz w:val="24"/>
          <w:szCs w:val="24"/>
        </w:rPr>
        <w:t>strcpy(</w:t>
      </w:r>
      <w:proofErr w:type="gramEnd"/>
      <w:r w:rsidRPr="003F0A24">
        <w:rPr>
          <w:rFonts w:ascii="Arial" w:hAnsi="Arial" w:cs="Arial"/>
          <w:sz w:val="24"/>
          <w:szCs w:val="24"/>
        </w:rPr>
        <w:t>): Copies one string into another.</w:t>
      </w:r>
      <w:r w:rsidRPr="003F0A24">
        <w:rPr>
          <w:rFonts w:ascii="Arial" w:hAnsi="Arial" w:cs="Arial"/>
          <w:sz w:val="24"/>
          <w:szCs w:val="24"/>
        </w:rPr>
        <w:br/>
        <w:t xml:space="preserve">3. </w:t>
      </w:r>
      <w:proofErr w:type="gramStart"/>
      <w:r w:rsidRPr="003F0A24">
        <w:rPr>
          <w:rFonts w:ascii="Arial" w:hAnsi="Arial" w:cs="Arial"/>
          <w:sz w:val="24"/>
          <w:szCs w:val="24"/>
        </w:rPr>
        <w:t>strcat(</w:t>
      </w:r>
      <w:proofErr w:type="gramEnd"/>
      <w:r w:rsidRPr="003F0A24">
        <w:rPr>
          <w:rFonts w:ascii="Arial" w:hAnsi="Arial" w:cs="Arial"/>
          <w:sz w:val="24"/>
          <w:szCs w:val="24"/>
        </w:rPr>
        <w:t>): Concatenates two strings.</w:t>
      </w:r>
      <w:r w:rsidRPr="003F0A24">
        <w:rPr>
          <w:rFonts w:ascii="Arial" w:hAnsi="Arial" w:cs="Arial"/>
          <w:sz w:val="24"/>
          <w:szCs w:val="24"/>
        </w:rPr>
        <w:br/>
        <w:t xml:space="preserve">4. </w:t>
      </w:r>
      <w:proofErr w:type="gramStart"/>
      <w:r w:rsidRPr="003F0A24">
        <w:rPr>
          <w:rFonts w:ascii="Arial" w:hAnsi="Arial" w:cs="Arial"/>
          <w:sz w:val="24"/>
          <w:szCs w:val="24"/>
        </w:rPr>
        <w:t>strcmp(</w:t>
      </w:r>
      <w:proofErr w:type="gramEnd"/>
      <w:r w:rsidRPr="003F0A24">
        <w:rPr>
          <w:rFonts w:ascii="Arial" w:hAnsi="Arial" w:cs="Arial"/>
          <w:sz w:val="24"/>
          <w:szCs w:val="24"/>
        </w:rPr>
        <w:t>): Compares two strings.</w:t>
      </w:r>
      <w:r w:rsidRPr="003F0A24">
        <w:rPr>
          <w:rFonts w:ascii="Arial" w:hAnsi="Arial" w:cs="Arial"/>
          <w:sz w:val="24"/>
          <w:szCs w:val="24"/>
        </w:rPr>
        <w:br/>
        <w:t xml:space="preserve">5. </w:t>
      </w:r>
      <w:proofErr w:type="gramStart"/>
      <w:r w:rsidRPr="003F0A24">
        <w:rPr>
          <w:rFonts w:ascii="Arial" w:hAnsi="Arial" w:cs="Arial"/>
          <w:sz w:val="24"/>
          <w:szCs w:val="24"/>
        </w:rPr>
        <w:t>strchr(</w:t>
      </w:r>
      <w:proofErr w:type="gramEnd"/>
      <w:r w:rsidRPr="003F0A24">
        <w:rPr>
          <w:rFonts w:ascii="Arial" w:hAnsi="Arial" w:cs="Arial"/>
          <w:sz w:val="24"/>
          <w:szCs w:val="24"/>
        </w:rPr>
        <w:t>): Finds the first occurrence of a character.</w:t>
      </w:r>
    </w:p>
    <w:p w14:paraId="7E3BC4B0"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12. Structures in C</w:t>
      </w:r>
    </w:p>
    <w:p w14:paraId="55F58501"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46FC54F3" w14:textId="77777777" w:rsidR="00047205" w:rsidRPr="003F0A24" w:rsidRDefault="00000000">
      <w:pPr>
        <w:rPr>
          <w:rFonts w:ascii="Arial" w:hAnsi="Arial" w:cs="Arial"/>
          <w:sz w:val="24"/>
          <w:szCs w:val="24"/>
        </w:rPr>
      </w:pPr>
      <w:r w:rsidRPr="003F0A24">
        <w:rPr>
          <w:rFonts w:ascii="Arial" w:hAnsi="Arial" w:cs="Arial"/>
          <w:sz w:val="24"/>
          <w:szCs w:val="24"/>
        </w:rPr>
        <w:t>Structures are user-defined data types that group variables of different types under a single name.</w:t>
      </w:r>
      <w:r w:rsidRPr="003F0A24">
        <w:rPr>
          <w:rFonts w:ascii="Arial" w:hAnsi="Arial" w:cs="Arial"/>
          <w:sz w:val="24"/>
          <w:szCs w:val="24"/>
        </w:rPr>
        <w:br/>
        <w:t xml:space="preserve">Declaration: struct Student </w:t>
      </w:r>
      <w:proofErr w:type="gramStart"/>
      <w:r w:rsidRPr="003F0A24">
        <w:rPr>
          <w:rFonts w:ascii="Arial" w:hAnsi="Arial" w:cs="Arial"/>
          <w:sz w:val="24"/>
          <w:szCs w:val="24"/>
        </w:rPr>
        <w:t>{ char</w:t>
      </w:r>
      <w:proofErr w:type="gramEnd"/>
      <w:r w:rsidRPr="003F0A24">
        <w:rPr>
          <w:rFonts w:ascii="Arial" w:hAnsi="Arial" w:cs="Arial"/>
          <w:sz w:val="24"/>
          <w:szCs w:val="24"/>
        </w:rPr>
        <w:t xml:space="preserve"> </w:t>
      </w:r>
      <w:proofErr w:type="gramStart"/>
      <w:r w:rsidRPr="003F0A24">
        <w:rPr>
          <w:rFonts w:ascii="Arial" w:hAnsi="Arial" w:cs="Arial"/>
          <w:sz w:val="24"/>
          <w:szCs w:val="24"/>
        </w:rPr>
        <w:t>name[</w:t>
      </w:r>
      <w:proofErr w:type="gramEnd"/>
      <w:r w:rsidRPr="003F0A24">
        <w:rPr>
          <w:rFonts w:ascii="Arial" w:hAnsi="Arial" w:cs="Arial"/>
          <w:sz w:val="24"/>
          <w:szCs w:val="24"/>
        </w:rPr>
        <w:t>50]; int roll; float marks; };</w:t>
      </w:r>
      <w:r w:rsidRPr="003F0A24">
        <w:rPr>
          <w:rFonts w:ascii="Arial" w:hAnsi="Arial" w:cs="Arial"/>
          <w:sz w:val="24"/>
          <w:szCs w:val="24"/>
        </w:rPr>
        <w:br/>
        <w:t>Initialization: struct Student s1 = {"John", 1, 85.5};</w:t>
      </w:r>
      <w:r w:rsidRPr="003F0A24">
        <w:rPr>
          <w:rFonts w:ascii="Arial" w:hAnsi="Arial" w:cs="Arial"/>
          <w:sz w:val="24"/>
          <w:szCs w:val="24"/>
        </w:rPr>
        <w:br/>
        <w:t>Access: s</w:t>
      </w:r>
      <w:proofErr w:type="gramStart"/>
      <w:r w:rsidRPr="003F0A24">
        <w:rPr>
          <w:rFonts w:ascii="Arial" w:hAnsi="Arial" w:cs="Arial"/>
          <w:sz w:val="24"/>
          <w:szCs w:val="24"/>
        </w:rPr>
        <w:t>1.roll</w:t>
      </w:r>
      <w:proofErr w:type="gramEnd"/>
      <w:r w:rsidRPr="003F0A24">
        <w:rPr>
          <w:rFonts w:ascii="Arial" w:hAnsi="Arial" w:cs="Arial"/>
          <w:sz w:val="24"/>
          <w:szCs w:val="24"/>
        </w:rPr>
        <w:t>, s</w:t>
      </w:r>
      <w:proofErr w:type="gramStart"/>
      <w:r w:rsidRPr="003F0A24">
        <w:rPr>
          <w:rFonts w:ascii="Arial" w:hAnsi="Arial" w:cs="Arial"/>
          <w:sz w:val="24"/>
          <w:szCs w:val="24"/>
        </w:rPr>
        <w:t>1.marks</w:t>
      </w:r>
      <w:proofErr w:type="gramEnd"/>
      <w:r w:rsidRPr="003F0A24">
        <w:rPr>
          <w:rFonts w:ascii="Arial" w:hAnsi="Arial" w:cs="Arial"/>
          <w:sz w:val="24"/>
          <w:szCs w:val="24"/>
        </w:rPr>
        <w:t>.</w:t>
      </w:r>
    </w:p>
    <w:p w14:paraId="5953C318" w14:textId="77777777" w:rsidR="00047205" w:rsidRPr="003F0A24" w:rsidRDefault="00000000">
      <w:pPr>
        <w:pStyle w:val="Heading2"/>
        <w:rPr>
          <w:rFonts w:ascii="Arial" w:hAnsi="Arial" w:cs="Arial"/>
          <w:color w:val="auto"/>
          <w:sz w:val="24"/>
          <w:szCs w:val="24"/>
        </w:rPr>
      </w:pPr>
      <w:r w:rsidRPr="003F0A24">
        <w:rPr>
          <w:rFonts w:ascii="Arial" w:hAnsi="Arial" w:cs="Arial"/>
          <w:color w:val="auto"/>
          <w:sz w:val="24"/>
          <w:szCs w:val="24"/>
        </w:rPr>
        <w:t>13. File Handling in C</w:t>
      </w:r>
    </w:p>
    <w:p w14:paraId="7D70613B" w14:textId="77777777" w:rsidR="00047205" w:rsidRPr="003F0A24" w:rsidRDefault="00000000">
      <w:pPr>
        <w:pStyle w:val="Heading3"/>
        <w:rPr>
          <w:rFonts w:ascii="Arial" w:hAnsi="Arial" w:cs="Arial"/>
          <w:color w:val="auto"/>
          <w:sz w:val="24"/>
          <w:szCs w:val="24"/>
        </w:rPr>
      </w:pPr>
      <w:r w:rsidRPr="003F0A24">
        <w:rPr>
          <w:rFonts w:ascii="Arial" w:hAnsi="Arial" w:cs="Arial"/>
          <w:color w:val="auto"/>
          <w:sz w:val="24"/>
          <w:szCs w:val="24"/>
        </w:rPr>
        <w:t>Theory Exercise:</w:t>
      </w:r>
    </w:p>
    <w:p w14:paraId="5B4F1BC1" w14:textId="77777777" w:rsidR="00047205" w:rsidRPr="003F0A24" w:rsidRDefault="00000000">
      <w:pPr>
        <w:rPr>
          <w:rFonts w:ascii="Arial" w:hAnsi="Arial" w:cs="Arial"/>
          <w:sz w:val="24"/>
          <w:szCs w:val="24"/>
        </w:rPr>
      </w:pPr>
      <w:r w:rsidRPr="003F0A24">
        <w:rPr>
          <w:rFonts w:ascii="Arial" w:hAnsi="Arial" w:cs="Arial"/>
          <w:sz w:val="24"/>
          <w:szCs w:val="24"/>
        </w:rPr>
        <w:t>File handling allows permanent storage of data.</w:t>
      </w:r>
      <w:r w:rsidRPr="003F0A24">
        <w:rPr>
          <w:rFonts w:ascii="Arial" w:hAnsi="Arial" w:cs="Arial"/>
          <w:sz w:val="24"/>
          <w:szCs w:val="24"/>
        </w:rPr>
        <w:br/>
        <w:t>Operations include:</w:t>
      </w:r>
      <w:r w:rsidRPr="003F0A24">
        <w:rPr>
          <w:rFonts w:ascii="Arial" w:hAnsi="Arial" w:cs="Arial"/>
          <w:sz w:val="24"/>
          <w:szCs w:val="24"/>
        </w:rPr>
        <w:br/>
        <w:t xml:space="preserve">1. </w:t>
      </w:r>
      <w:proofErr w:type="gramStart"/>
      <w:r w:rsidRPr="003F0A24">
        <w:rPr>
          <w:rFonts w:ascii="Arial" w:hAnsi="Arial" w:cs="Arial"/>
          <w:sz w:val="24"/>
          <w:szCs w:val="24"/>
        </w:rPr>
        <w:t>fopen(</w:t>
      </w:r>
      <w:proofErr w:type="gramEnd"/>
      <w:r w:rsidRPr="003F0A24">
        <w:rPr>
          <w:rFonts w:ascii="Arial" w:hAnsi="Arial" w:cs="Arial"/>
          <w:sz w:val="24"/>
          <w:szCs w:val="24"/>
        </w:rPr>
        <w:t>): Open a file.</w:t>
      </w:r>
      <w:r w:rsidRPr="003F0A24">
        <w:rPr>
          <w:rFonts w:ascii="Arial" w:hAnsi="Arial" w:cs="Arial"/>
          <w:sz w:val="24"/>
          <w:szCs w:val="24"/>
        </w:rPr>
        <w:br/>
        <w:t xml:space="preserve">2. </w:t>
      </w:r>
      <w:proofErr w:type="gramStart"/>
      <w:r w:rsidRPr="003F0A24">
        <w:rPr>
          <w:rFonts w:ascii="Arial" w:hAnsi="Arial" w:cs="Arial"/>
          <w:sz w:val="24"/>
          <w:szCs w:val="24"/>
        </w:rPr>
        <w:t>fclose(</w:t>
      </w:r>
      <w:proofErr w:type="gramEnd"/>
      <w:r w:rsidRPr="003F0A24">
        <w:rPr>
          <w:rFonts w:ascii="Arial" w:hAnsi="Arial" w:cs="Arial"/>
          <w:sz w:val="24"/>
          <w:szCs w:val="24"/>
        </w:rPr>
        <w:t>): Close a file.</w:t>
      </w:r>
      <w:r w:rsidRPr="003F0A24">
        <w:rPr>
          <w:rFonts w:ascii="Arial" w:hAnsi="Arial" w:cs="Arial"/>
          <w:sz w:val="24"/>
          <w:szCs w:val="24"/>
        </w:rPr>
        <w:br/>
        <w:t>3. fprintf()/</w:t>
      </w:r>
      <w:proofErr w:type="gramStart"/>
      <w:r w:rsidRPr="003F0A24">
        <w:rPr>
          <w:rFonts w:ascii="Arial" w:hAnsi="Arial" w:cs="Arial"/>
          <w:sz w:val="24"/>
          <w:szCs w:val="24"/>
        </w:rPr>
        <w:t>fputs(</w:t>
      </w:r>
      <w:proofErr w:type="gramEnd"/>
      <w:r w:rsidRPr="003F0A24">
        <w:rPr>
          <w:rFonts w:ascii="Arial" w:hAnsi="Arial" w:cs="Arial"/>
          <w:sz w:val="24"/>
          <w:szCs w:val="24"/>
        </w:rPr>
        <w:t>): Write to a file.</w:t>
      </w:r>
      <w:r w:rsidRPr="003F0A24">
        <w:rPr>
          <w:rFonts w:ascii="Arial" w:hAnsi="Arial" w:cs="Arial"/>
          <w:sz w:val="24"/>
          <w:szCs w:val="24"/>
        </w:rPr>
        <w:br/>
        <w:t>4. fscanf()/</w:t>
      </w:r>
      <w:proofErr w:type="gramStart"/>
      <w:r w:rsidRPr="003F0A24">
        <w:rPr>
          <w:rFonts w:ascii="Arial" w:hAnsi="Arial" w:cs="Arial"/>
          <w:sz w:val="24"/>
          <w:szCs w:val="24"/>
        </w:rPr>
        <w:t>fgets(</w:t>
      </w:r>
      <w:proofErr w:type="gramEnd"/>
      <w:r w:rsidRPr="003F0A24">
        <w:rPr>
          <w:rFonts w:ascii="Arial" w:hAnsi="Arial" w:cs="Arial"/>
          <w:sz w:val="24"/>
          <w:szCs w:val="24"/>
        </w:rPr>
        <w:t>): Read from a file.</w:t>
      </w:r>
      <w:r w:rsidRPr="003F0A24">
        <w:rPr>
          <w:rFonts w:ascii="Arial" w:hAnsi="Arial" w:cs="Arial"/>
          <w:sz w:val="24"/>
          <w:szCs w:val="24"/>
        </w:rPr>
        <w:br/>
        <w:t>It is essential for applications that require data storage beyond program execution.</w:t>
      </w:r>
    </w:p>
    <w:sectPr w:rsidR="00047205" w:rsidRPr="003F0A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9570153">
    <w:abstractNumId w:val="8"/>
  </w:num>
  <w:num w:numId="2" w16cid:durableId="1935629185">
    <w:abstractNumId w:val="6"/>
  </w:num>
  <w:num w:numId="3" w16cid:durableId="257561427">
    <w:abstractNumId w:val="5"/>
  </w:num>
  <w:num w:numId="4" w16cid:durableId="1877691793">
    <w:abstractNumId w:val="4"/>
  </w:num>
  <w:num w:numId="5" w16cid:durableId="239290246">
    <w:abstractNumId w:val="7"/>
  </w:num>
  <w:num w:numId="6" w16cid:durableId="421338905">
    <w:abstractNumId w:val="3"/>
  </w:num>
  <w:num w:numId="7" w16cid:durableId="1656373350">
    <w:abstractNumId w:val="2"/>
  </w:num>
  <w:num w:numId="8" w16cid:durableId="1325355800">
    <w:abstractNumId w:val="1"/>
  </w:num>
  <w:num w:numId="9" w16cid:durableId="108580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205"/>
    <w:rsid w:val="0006063C"/>
    <w:rsid w:val="0015074B"/>
    <w:rsid w:val="0029639D"/>
    <w:rsid w:val="00326F90"/>
    <w:rsid w:val="003F0A24"/>
    <w:rsid w:val="006734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A493C"/>
  <w14:defaultImageDpi w14:val="300"/>
  <w15:docId w15:val="{690DE9FC-84A4-4525-B050-7D34CBF2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RUSHIKUMAR CHAUDHARY</cp:lastModifiedBy>
  <cp:revision>2</cp:revision>
  <cp:lastPrinted>2025-08-27T16:24:00Z</cp:lastPrinted>
  <dcterms:created xsi:type="dcterms:W3CDTF">2013-12-23T23:15:00Z</dcterms:created>
  <dcterms:modified xsi:type="dcterms:W3CDTF">2025-08-27T16:26:00Z</dcterms:modified>
  <cp:category/>
</cp:coreProperties>
</file>